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Malware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malware.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malware.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malware.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