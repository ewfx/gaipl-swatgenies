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General Inquiry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general inquiry.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general inquiry.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general inquiry.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