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Update Issue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update issue.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update issue.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update issue.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