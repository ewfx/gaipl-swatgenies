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Phishing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phishing.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phishing.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phishing.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