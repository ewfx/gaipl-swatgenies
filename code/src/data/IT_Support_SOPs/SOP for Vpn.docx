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Vpn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vpn.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vpn.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vpn.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