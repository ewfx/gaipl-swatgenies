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Malware Detected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malware detected.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malware detected.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malware detected.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