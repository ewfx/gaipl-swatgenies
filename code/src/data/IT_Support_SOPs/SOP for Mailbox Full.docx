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Mailbox Full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mailbox full.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mailbox full.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mailbox full.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