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Vpn Issue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vpn issue.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vpn issue.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vpn issue.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