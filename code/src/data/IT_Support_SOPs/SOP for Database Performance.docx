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Database Performance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database performance.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database performance.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database performance.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