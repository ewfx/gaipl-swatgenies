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Printer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printer.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printer.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printer.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