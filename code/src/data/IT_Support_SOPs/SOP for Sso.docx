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Sso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sso.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sso.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sso.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