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Password Reset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password reset.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password reset.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password reset.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