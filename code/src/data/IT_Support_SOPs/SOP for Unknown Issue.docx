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Unknown Issue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unknown issue.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unknown issue.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unknown issue.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