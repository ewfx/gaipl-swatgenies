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Connectivity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connectivity.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connectivity.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connectivity.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