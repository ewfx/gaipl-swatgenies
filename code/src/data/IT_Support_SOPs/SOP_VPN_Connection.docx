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D88C7" w14:textId="77777777" w:rsidR="00C32120" w:rsidRPr="00C32120" w:rsidRDefault="00C32120" w:rsidP="00C32120">
      <w:pPr>
        <w:jc w:val="center"/>
        <w:rPr>
          <w:b/>
          <w:bCs/>
          <w:u w:val="single"/>
          <w:lang w:val="en-IN"/>
        </w:rPr>
      </w:pPr>
      <w:r w:rsidRPr="00C32120">
        <w:rPr>
          <w:b/>
          <w:bCs/>
          <w:u w:val="single"/>
          <w:lang w:val="en-IN"/>
        </w:rPr>
        <w:t>SOP for VPN Connection Issues</w:t>
      </w:r>
    </w:p>
    <w:p w14:paraId="0DF53421" w14:textId="77777777" w:rsidR="00C32120" w:rsidRPr="00C32120" w:rsidRDefault="00C32120" w:rsidP="00C32120">
      <w:pPr>
        <w:rPr>
          <w:b/>
          <w:bCs/>
          <w:lang w:val="en-IN"/>
        </w:rPr>
      </w:pPr>
      <w:r w:rsidRPr="00C32120">
        <w:rPr>
          <w:b/>
          <w:bCs/>
          <w:lang w:val="en-IN"/>
        </w:rPr>
        <w:t>Purpose</w:t>
      </w:r>
    </w:p>
    <w:p w14:paraId="12DD96F4" w14:textId="77777777" w:rsidR="00C32120" w:rsidRPr="00C32120" w:rsidRDefault="00C32120" w:rsidP="00C32120">
      <w:pPr>
        <w:rPr>
          <w:lang w:val="en-IN"/>
        </w:rPr>
      </w:pPr>
      <w:r w:rsidRPr="00C32120">
        <w:rPr>
          <w:lang w:val="en-IN"/>
        </w:rPr>
        <w:t>To restore VPN connectivity for remote users.</w:t>
      </w:r>
    </w:p>
    <w:p w14:paraId="59F4D49F" w14:textId="77777777" w:rsidR="00C32120" w:rsidRPr="00C32120" w:rsidRDefault="00C32120" w:rsidP="00C32120">
      <w:pPr>
        <w:rPr>
          <w:b/>
          <w:bCs/>
          <w:lang w:val="en-IN"/>
        </w:rPr>
      </w:pPr>
      <w:r w:rsidRPr="00C32120">
        <w:rPr>
          <w:b/>
          <w:bCs/>
          <w:lang w:val="en-IN"/>
        </w:rPr>
        <w:t>Scope</w:t>
      </w:r>
    </w:p>
    <w:p w14:paraId="208DCAA1" w14:textId="77777777" w:rsidR="00C32120" w:rsidRPr="00C32120" w:rsidRDefault="00C32120" w:rsidP="00C32120">
      <w:pPr>
        <w:rPr>
          <w:lang w:val="en-IN"/>
        </w:rPr>
      </w:pPr>
      <w:r w:rsidRPr="00C32120">
        <w:rPr>
          <w:lang w:val="en-IN"/>
        </w:rPr>
        <w:t>Includes authentication, network, and configuration issues.</w:t>
      </w:r>
    </w:p>
    <w:p w14:paraId="7AA3476B" w14:textId="77777777" w:rsidR="00C32120" w:rsidRPr="00C32120" w:rsidRDefault="00C32120" w:rsidP="00C32120">
      <w:pPr>
        <w:rPr>
          <w:b/>
          <w:bCs/>
          <w:lang w:val="en-IN"/>
        </w:rPr>
      </w:pPr>
      <w:r w:rsidRPr="00C32120">
        <w:rPr>
          <w:b/>
          <w:bCs/>
          <w:lang w:val="en-IN"/>
        </w:rPr>
        <w:t>Procedure</w:t>
      </w:r>
    </w:p>
    <w:p w14:paraId="64F7D844" w14:textId="77777777" w:rsidR="00C32120" w:rsidRPr="00C32120" w:rsidRDefault="00C32120" w:rsidP="00C32120">
      <w:pPr>
        <w:numPr>
          <w:ilvl w:val="0"/>
          <w:numId w:val="10"/>
        </w:numPr>
        <w:rPr>
          <w:lang w:val="en-IN"/>
        </w:rPr>
      </w:pPr>
      <w:r w:rsidRPr="00C32120">
        <w:rPr>
          <w:b/>
          <w:bCs/>
          <w:lang w:val="en-IN"/>
        </w:rPr>
        <w:t>User reports VPN connection issue</w:t>
      </w:r>
      <w:r w:rsidRPr="00C32120">
        <w:rPr>
          <w:lang w:val="en-IN"/>
        </w:rPr>
        <w:t xml:space="preserve"> via Help Desk.</w:t>
      </w:r>
    </w:p>
    <w:p w14:paraId="1330A769" w14:textId="77777777" w:rsidR="00C32120" w:rsidRPr="00C32120" w:rsidRDefault="00C32120" w:rsidP="00C32120">
      <w:pPr>
        <w:numPr>
          <w:ilvl w:val="0"/>
          <w:numId w:val="10"/>
        </w:numPr>
        <w:rPr>
          <w:lang w:val="en-IN"/>
        </w:rPr>
      </w:pPr>
      <w:r w:rsidRPr="00C32120">
        <w:rPr>
          <w:lang w:val="en-IN"/>
        </w:rPr>
        <w:t>Verify correct login credentials and VPN settings.</w:t>
      </w:r>
    </w:p>
    <w:p w14:paraId="4C93208A" w14:textId="77777777" w:rsidR="00C32120" w:rsidRPr="00C32120" w:rsidRDefault="00C32120" w:rsidP="00C32120">
      <w:pPr>
        <w:numPr>
          <w:ilvl w:val="0"/>
          <w:numId w:val="10"/>
        </w:numPr>
        <w:rPr>
          <w:lang w:val="en-IN"/>
        </w:rPr>
      </w:pPr>
      <w:r w:rsidRPr="00C32120">
        <w:rPr>
          <w:lang w:val="en-IN"/>
        </w:rPr>
        <w:t>Restart VPN client and network connection.</w:t>
      </w:r>
    </w:p>
    <w:p w14:paraId="43542D38" w14:textId="77777777" w:rsidR="00C32120" w:rsidRPr="00C32120" w:rsidRDefault="00C32120" w:rsidP="00C32120">
      <w:pPr>
        <w:numPr>
          <w:ilvl w:val="0"/>
          <w:numId w:val="10"/>
        </w:numPr>
        <w:rPr>
          <w:lang w:val="en-IN"/>
        </w:rPr>
      </w:pPr>
      <w:r w:rsidRPr="00C32120">
        <w:rPr>
          <w:lang w:val="en-IN"/>
        </w:rPr>
        <w:t>Check firewall and antivirus settings.</w:t>
      </w:r>
    </w:p>
    <w:p w14:paraId="0F578414" w14:textId="77777777" w:rsidR="00C32120" w:rsidRPr="00C32120" w:rsidRDefault="00C32120" w:rsidP="00C32120">
      <w:pPr>
        <w:numPr>
          <w:ilvl w:val="0"/>
          <w:numId w:val="10"/>
        </w:numPr>
        <w:rPr>
          <w:lang w:val="en-IN"/>
        </w:rPr>
      </w:pPr>
      <w:r w:rsidRPr="00C32120">
        <w:rPr>
          <w:lang w:val="en-IN"/>
        </w:rPr>
        <w:t>Escalate to network team if issue persists.</w:t>
      </w:r>
    </w:p>
    <w:p w14:paraId="2B72B8BA" w14:textId="77777777" w:rsidR="00C32120" w:rsidRPr="00C32120" w:rsidRDefault="00C32120" w:rsidP="00C32120">
      <w:pPr>
        <w:numPr>
          <w:ilvl w:val="0"/>
          <w:numId w:val="10"/>
        </w:numPr>
        <w:rPr>
          <w:lang w:val="en-IN"/>
        </w:rPr>
      </w:pPr>
      <w:r w:rsidRPr="00C32120">
        <w:rPr>
          <w:lang w:val="en-IN"/>
        </w:rPr>
        <w:t>Confirm resolution with user and close the ticket.</w:t>
      </w:r>
    </w:p>
    <w:p w14:paraId="3D54E0A6" w14:textId="179D100D" w:rsidR="00220091" w:rsidRPr="00C32120" w:rsidRDefault="00220091" w:rsidP="00C32120"/>
    <w:sectPr w:rsidR="00220091" w:rsidRPr="00C321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CBF6DC6"/>
    <w:multiLevelType w:val="multilevel"/>
    <w:tmpl w:val="3D6EE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8112295">
    <w:abstractNumId w:val="8"/>
  </w:num>
  <w:num w:numId="2" w16cid:durableId="1460103145">
    <w:abstractNumId w:val="6"/>
  </w:num>
  <w:num w:numId="3" w16cid:durableId="542866079">
    <w:abstractNumId w:val="5"/>
  </w:num>
  <w:num w:numId="4" w16cid:durableId="1493832613">
    <w:abstractNumId w:val="4"/>
  </w:num>
  <w:num w:numId="5" w16cid:durableId="1184713082">
    <w:abstractNumId w:val="7"/>
  </w:num>
  <w:num w:numId="6" w16cid:durableId="825710006">
    <w:abstractNumId w:val="3"/>
  </w:num>
  <w:num w:numId="7" w16cid:durableId="1275402066">
    <w:abstractNumId w:val="2"/>
  </w:num>
  <w:num w:numId="8" w16cid:durableId="998733541">
    <w:abstractNumId w:val="1"/>
  </w:num>
  <w:num w:numId="9" w16cid:durableId="1768693325">
    <w:abstractNumId w:val="0"/>
  </w:num>
  <w:num w:numId="10" w16cid:durableId="11551011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091"/>
    <w:rsid w:val="0029639D"/>
    <w:rsid w:val="00326F90"/>
    <w:rsid w:val="00AA1D8D"/>
    <w:rsid w:val="00B47730"/>
    <w:rsid w:val="00C32120"/>
    <w:rsid w:val="00CB0664"/>
    <w:rsid w:val="00CF4D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B24FF6"/>
  <w14:defaultImageDpi w14:val="300"/>
  <w15:docId w15:val="{E0E241A1-500E-4FA2-A0CD-D59495BA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8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PRATYUSH PADHY</cp:lastModifiedBy>
  <cp:revision>2</cp:revision>
  <dcterms:created xsi:type="dcterms:W3CDTF">2013-12-23T23:15:00Z</dcterms:created>
  <dcterms:modified xsi:type="dcterms:W3CDTF">2025-03-21T13:25:00Z</dcterms:modified>
  <cp:category/>
</cp:coreProperties>
</file>