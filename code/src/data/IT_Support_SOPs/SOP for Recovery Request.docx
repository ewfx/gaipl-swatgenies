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Recovery Request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recovery request.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recovery request.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recovery request.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