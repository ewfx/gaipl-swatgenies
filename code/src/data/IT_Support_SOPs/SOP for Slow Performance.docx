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Slow Performance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slow performance.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slow performance.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slow performance.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