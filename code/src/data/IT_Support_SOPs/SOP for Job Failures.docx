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Job Failures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job failures.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job failures.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job failures.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