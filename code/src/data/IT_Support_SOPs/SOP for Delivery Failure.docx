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Delivery Failure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delivery failure.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delivery failure.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delivery failure.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