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Desktop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desktop.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desktop.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desktop.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