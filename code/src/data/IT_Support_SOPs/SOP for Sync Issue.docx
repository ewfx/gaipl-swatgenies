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Sync Issue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sync issue.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sync issue.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sync issue.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