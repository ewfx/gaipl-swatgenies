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Configuration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configuration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configuration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configuration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