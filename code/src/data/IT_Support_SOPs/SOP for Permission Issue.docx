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Permission Issue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permission issue.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permission issue.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permission issue.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