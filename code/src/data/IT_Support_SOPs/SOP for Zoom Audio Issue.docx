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Zoom Audio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zoom audio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zoom audio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zoom audio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