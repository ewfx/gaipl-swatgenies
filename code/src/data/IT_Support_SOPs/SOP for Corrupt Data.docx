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Corrupt Data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corrupt data.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corrupt data.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corrupt data.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