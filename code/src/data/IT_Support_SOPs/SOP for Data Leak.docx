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Data Leak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data leak.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data leak.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data leak.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