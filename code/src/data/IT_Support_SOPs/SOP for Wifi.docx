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Wifi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wifi.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wifi.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wifi.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