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License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license.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license.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license.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