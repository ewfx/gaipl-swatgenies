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Laptop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laptop.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laptop.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laptop.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