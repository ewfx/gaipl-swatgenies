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Standard Operating Procedure for Performance Issue</w:t>
      </w:r>
    </w:p>
    <w:p>
      <w:pPr>
        <w:pStyle w:val="Heading2"/>
      </w:pPr>
      <w:r>
        <w:t>Purpose</w:t>
      </w:r>
    </w:p>
    <w:p>
      <w:r>
        <w:t>This SOP outlines the steps to identify, troubleshoot, and resolve issues related to performance issue.</w:t>
      </w:r>
    </w:p>
    <w:p>
      <w:pPr>
        <w:pStyle w:val="Heading2"/>
      </w:pPr>
      <w:r>
        <w:t>Scope</w:t>
      </w:r>
    </w:p>
    <w:p>
      <w:r>
        <w:t>This SOP applies to all IT support personnel responsible for addressing incidents involving performance issue.</w:t>
      </w:r>
    </w:p>
    <w:p>
      <w:pPr>
        <w:pStyle w:val="Heading2"/>
      </w:pPr>
      <w:r>
        <w:t>Procedure</w:t>
      </w:r>
    </w:p>
    <w:p>
      <w:r>
        <w:t>1. Identify the issue and gather user inputs/logs.</w:t>
      </w:r>
    </w:p>
    <w:p>
      <w:r>
        <w:t>2. Verify if the issue is recurring or a one-time failure.</w:t>
      </w:r>
    </w:p>
    <w:p>
      <w:r>
        <w:t>3. Perform standard troubleshooting steps for performance issue.</w:t>
      </w:r>
    </w:p>
    <w:p>
      <w:r>
        <w:t>4. Escalate to Tier 2/3 support if unresolved.</w:t>
      </w:r>
    </w:p>
    <w:p>
      <w:r>
        <w:t>5. Document resolution and close the incident.</w:t>
      </w:r>
    </w:p>
    <w:p>
      <w:pPr>
        <w:pStyle w:val="Heading2"/>
      </w:pPr>
      <w:r>
        <w:t>Contacts</w:t>
      </w:r>
    </w:p>
    <w:p>
      <w:r>
        <w:t>For escalation or further assistance, contact the IT Operations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