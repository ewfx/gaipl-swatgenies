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Installation Request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installation request.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installation request.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installation request.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