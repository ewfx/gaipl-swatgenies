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Query Performance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query performance.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query performance.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query performance.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