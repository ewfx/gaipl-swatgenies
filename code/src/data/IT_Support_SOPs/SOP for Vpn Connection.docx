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Vpn Connection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vpn connection.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vpn connection.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vpn connection.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