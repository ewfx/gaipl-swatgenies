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Rdp Failure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rdp failure.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rdp failure.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rdp failure.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