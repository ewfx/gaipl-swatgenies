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Phishing Attempt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phishing attempt.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phishing attempt.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phishing attempt.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