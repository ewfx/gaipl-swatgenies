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Bluetooth Connectivity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bluetooth connectivity.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bluetooth connectivity.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bluetooth connectivity.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