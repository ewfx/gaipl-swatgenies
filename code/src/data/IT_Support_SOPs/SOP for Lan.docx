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Lan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lan.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lan.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lan.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