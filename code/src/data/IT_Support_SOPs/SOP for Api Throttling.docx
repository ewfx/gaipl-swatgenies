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Api Throttling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api throttling.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api throttling.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api throttling.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