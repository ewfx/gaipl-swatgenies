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Printer Issue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printer issue.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printer issue.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printer issue.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