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Spam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spam.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spam.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spam.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