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Account Lockout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account lockout.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account lockout.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account lockout.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