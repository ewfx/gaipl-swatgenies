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Unauthorized Access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unauthorized access.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unauthorized access.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unauthorized access.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