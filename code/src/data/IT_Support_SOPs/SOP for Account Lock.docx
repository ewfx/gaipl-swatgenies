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Account Lock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account lock.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account lock.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account lock.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