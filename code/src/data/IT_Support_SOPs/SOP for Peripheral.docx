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Peripheral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peripheral.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peripheral.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peripheral.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