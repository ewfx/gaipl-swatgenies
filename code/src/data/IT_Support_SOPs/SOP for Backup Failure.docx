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Backup Failure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backup failure.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backup failure.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backup failure.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