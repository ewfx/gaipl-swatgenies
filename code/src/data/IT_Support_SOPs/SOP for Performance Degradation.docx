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Performance Degradation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performance degradation.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performance degradation.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performance degradation.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