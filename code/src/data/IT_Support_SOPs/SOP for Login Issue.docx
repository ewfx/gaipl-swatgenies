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Login Issue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login issue.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login issue.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login issue.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