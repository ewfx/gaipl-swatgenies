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Laptop Battery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laptop battery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laptop battery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laptop battery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